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برنامه هفتگی برنامه‌نویسی محمد صالح</w:t>
      </w:r>
    </w:p>
    <w:p>
      <w:pPr>
        <w:pStyle w:val="Heading1"/>
      </w:pPr>
      <w:r>
        <w:t>شنبه (تمرکز بر پروژه و LLM)</w:t>
      </w:r>
    </w:p>
    <w:p>
      <w:r>
        <w:t>10:00 – 11:00 | ادامه پروژه SimBox یا پروژه LLM</w:t>
      </w:r>
    </w:p>
    <w:p>
      <w:r>
        <w:t>11:00 – 11:15 | استراحت</w:t>
      </w:r>
    </w:p>
    <w:p>
      <w:r>
        <w:t>11:15 – 12:15 | تمرین Kotlin الگوریتمی برای CodeQuest</w:t>
      </w:r>
    </w:p>
    <w:p>
      <w:r>
        <w:t>16:00 – 17:00 | دیدن و تمرین دوره اندروید یا Unit Test</w:t>
      </w:r>
    </w:p>
    <w:p>
      <w:r>
        <w:t>17:00 – 17:30 | نوشتن گزارش کوتاه برای GitHub (README یا آپدیت)</w:t>
      </w:r>
    </w:p>
    <w:p>
      <w:pPr>
        <w:pStyle w:val="Heading1"/>
      </w:pPr>
      <w:r>
        <w:t>چهارشنبه (تمرکز روی یادگیری و تست)</w:t>
      </w:r>
    </w:p>
    <w:p>
      <w:r>
        <w:t>9:30 – 10:30 | یادگیری یک مبحث جدید (مثلاً Paging, Hilt, Realm)</w:t>
      </w:r>
    </w:p>
    <w:p>
      <w:r>
        <w:t>10:30 – 11:00 | مرور یا حل 1 سوال الگوریتمی</w:t>
      </w:r>
    </w:p>
    <w:p>
      <w:r>
        <w:t>14:00 – 15:30 | تمرین پروژه CodeQuest یا LLM</w:t>
      </w:r>
    </w:p>
    <w:p>
      <w:r>
        <w:t>17:00 – 17:30 | تمرین انگلیسی با ترجمه داکیومنت‌ها یا استفاده از GPT</w:t>
      </w:r>
    </w:p>
    <w:p>
      <w:pPr>
        <w:pStyle w:val="Heading1"/>
      </w:pPr>
      <w:r>
        <w:t>پنج‌شنبه (تمرکز بر پروژه و تست دوره)</w:t>
      </w:r>
    </w:p>
    <w:p>
      <w:r>
        <w:t>10:00 – 11:30 | ادامه دوره اندروید (ویدیو + کدنویسی)</w:t>
      </w:r>
    </w:p>
    <w:p>
      <w:r>
        <w:t>12:00 – 13:00 | تمرین تست با JUnit (اگر ویدیوها جلو رفته)</w:t>
      </w:r>
    </w:p>
    <w:p>
      <w:r>
        <w:t>16:00 – 17:00 | Commit به GitHub + نوشتن یادداشت در Issues</w:t>
      </w:r>
    </w:p>
    <w:p>
      <w:r>
        <w:t>17:00 – 17:30 | مرور کارهای هفته، برنامه‌ریزی هفته بعد</w:t>
      </w:r>
    </w:p>
    <w:p>
      <w:pPr>
        <w:pStyle w:val="Heading1"/>
      </w:pPr>
      <w:r>
        <w:t>برنامه جانبی روزانه (سبک و مداوم)</w:t>
      </w:r>
    </w:p>
    <w:p>
      <w:r>
        <w:t>30 دقیقه شب | تمرین انگلیسی با GPT یا اپ مثل Duolingo</w:t>
      </w:r>
    </w:p>
    <w:p>
      <w:r>
        <w:t>10 دقیقه | مرور 1 نکته Kotlin یا اندروید در Flashcard</w:t>
      </w:r>
    </w:p>
    <w:p>
      <w:r>
        <w:t>1 بار در هفته | ارسال پروژه به LinkedIn / GitHub با توضیح ساده (تمرین ارائه)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